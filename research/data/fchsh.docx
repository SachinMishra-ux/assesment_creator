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Assesment</w:t>
      </w:r>
    </w:p>
    <w:p>
      <w:r>
        <w:t>[True or False] Regularization is a technique which makes slight modifications to the learning algorithm such that the model generalizes better.</w:t>
      </w:r>
    </w:p>
    <w:p>
      <w:r>
        <w:t>True</w:t>
      </w:r>
    </w:p>
    <w:p>
      <w:r>
        <w:t>False</w:t>
      </w:r>
    </w:p>
    <w:p>
      <w:r>
        <w:t>[True or False] The dense layer connects all the inputs and outputs of all the neurons in each layer.</w:t>
      </w:r>
    </w:p>
    <w:p>
      <w:r>
        <w:t>True</w:t>
      </w:r>
    </w:p>
    <w:p>
      <w:r>
        <w:t>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